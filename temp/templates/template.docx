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This template is made by ${name} for testing ${library} library.</w:t>
      </w:r>
    </w:p>
    <w:p>
      <w:r>
        <w:rPr>
          <w:color w:val="000000"/>
        </w:rPr>
        <w:t>Today is: ${today}.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
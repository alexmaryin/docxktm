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Hello ${name}, welcome to ${place}.</w:t>
      </w:r>
    </w:p>
    <w:p>
      <w:r>
        <w:rPr>
          <w:color w:val="000000"/>
        </w:rPr>
        <w:t>Your age is ${age} and status is ${status}.</w:t>
      </w:r>
    </w:p>
    <w:p>
      <w:r>
        <w:rPr>
          <w:color w:val="000000"/>
        </w:rPr>
        <w:t>Missing field: ${missing}.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
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9 (Apache licensed) using REFERENCE JAXB in Eclipse Adoptium Java 11.0.18 on Linux -->
    <w:p>
      <w:r>
        <w:rPr>
          <w:color w:val="000000"/>
        </w:rPr>
        <w:t>Simple text in the document.</w:t>
      </w:r>
    </w:p>
    <w:sectPr>
      <w:footerReference w:type="default" r:id="rId3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Normal"/>
      <w:spacing/>
      <w:jc w:val="center"/>
    </w:pPr>
    <w:r>
      <w:rPr>
        <w:color w:val="000000"/>
        <w:sz w:val="16"/>
      </w:rPr>
      <w:t>page </w:t>
    </w:r>
    <w:fldSimple w:instr="PAGE \* MERGEFORMAT"/>
    <w:r>
      <w:rPr>
        <w:color w:val="000000"/>
        <w:sz w:val="16"/>
      </w:rPr>
      <w:t> of </w:t>
    </w:r>
    <w:fldSimple w:instr="NUMPAGES \* MERGEFORMAT"/>
    <w:r>
      <w:rPr>
        <w:color w:val="000000"/>
        <w:sz w:val="16"/>
      </w:rPr>
      <w:t/>
    </w:r>
  </w:p>
</w:ftr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
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7BF7">
      <w:pPr>
        <w:rPr>
          <w:lang w:val="en-US"/>
        </w:rPr>
      </w:pPr>
      <w:r>
        <w:rPr>
          <w:lang w:val="en-US"/>
        </w:rPr>
        <w:t>First template test.</w:t>
      </w:r>
    </w:p>
    <w:p w:rsidR="00DD7BF7" w:rsidRDefault="00DD7BF7">
      <w:pPr>
        <w:rPr>
          <w:lang w:val="en-US"/>
        </w:rPr>
      </w:pPr>
      <w:r>
        <w:rPr>
          <w:lang w:val="en-US"/>
        </w:rPr>
        <w:t>Hello, my name is ${name} and I’m ${age}.</w:t>
      </w:r>
    </w:p>
    <w:p w:rsidR="00DD7BF7" w:rsidRPr="00DD7BF7" w:rsidRDefault="00DD7BF7">
      <w:pPr>
        <w:rPr>
          <w:lang w:val="en-US"/>
        </w:rPr>
      </w:pPr>
      <w:r>
        <w:rPr>
          <w:lang w:val="en-US"/>
        </w:rPr>
        <w:t>Today is ${date}.</w:t>
      </w:r>
    </w:p>
    <w:sectPr w:rsidR="00DD7BF7" w:rsidRPr="00DD7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efaultTabStop w:val="708"/>
  <w:characterSpacingControl w:val="doNotCompress"/>
  <w:compat>
    <w:useFELayout/>
  </w:compat>
  <w:rsids>
    <w:rsidRoot w:val="00DD7BF7"/>
    <w:rsid w:val="00DD7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2023-07-19T08:05:00Z</dcterms:created>
  <dcterms:modified xsi:type="dcterms:W3CDTF">2023-07-19T08:06:00Z</dcterms:modified>
</cp:coreProperties>
</file>
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Left side alignment text</w:t>
      </w:r>
    </w:p>
    <w:p>
      <w:pPr>
        <w:pStyle w:val="Normal"/>
        <w:spacing/>
        <w:jc w:val="right"/>
      </w:pPr>
      <w:r>
        <w:rPr>
          <w:color w:val="000000"/>
        </w:rPr>
        <w:t>Right side alignment text</w:t>
      </w:r>
    </w:p>
    <w:p>
      <w:pPr>
        <w:pStyle w:val="Normal"/>
        <w:spacing/>
        <w:jc w:val="both"/>
      </w:pPr>
      <w:r>
        <w:rPr>
          <w:color w:val="000000"/>
        </w:rPr>
        <w:t>Both sides alignment text</w:t>
      </w:r>
    </w:p>
    <w:p>
      <w:pPr>
        <w:pStyle w:val="Normal"/>
        <w:spacing/>
        <w:jc w:val="center"/>
      </w:pPr>
      <w:r>
        <w:rPr>
          <w:color w:val="000000"/>
        </w:rPr>
        <w:t>Center alignment text</w:t>
      </w:r>
    </w:p>
    <w:p>
      <w:pPr>
        <w:pStyle w:val="Normal"/>
        <w:spacing/>
        <w:jc w:val="distribute"/>
      </w:pPr>
      <w:r>
        <w:rPr>
          <w:color w:val="000000"/>
        </w:rPr>
        <w:t>Distributed alignment text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
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5.4 (Apache licensed) using REFERENCE JAXB in Amazon.com Inc. Java 17.0.16 on Mac OS X -->
    <w:p>
      <w:r>
        <w:rPr>
          <w:color w:val="000000"/>
        </w:rPr>
        <w:t>First line of the text.</w:t>
        <w:br/>
      </w:r>
      <w:r>
        <w:rPr>
          <w:color w:val="000000"/>
        </w:rPr>
        <w:t>Second line.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
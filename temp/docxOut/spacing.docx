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5 (Apache licensed) using REFERENCE JAXB in Amazon.com Inc. Java 17.0.16 on Mac OS X -->
    <w:p>
      <w:pPr>
        <w:pStyle w:val="Normal"/>
        <w:spacing w:after="480"/>
        <w:jc w:val="left"/>
      </w:pPr>
      <w:r>
        <w:rPr>
          <w:color w:val="000000"/>
        </w:rPr>
        <w:t>First paragraph with spacing after 24 pt</w:t>
      </w:r>
    </w:p>
    <w:p>
      <w:pPr>
        <w:pStyle w:val="Normal"/>
        <w:spacing w:before="240"/>
        <w:jc w:val="left"/>
      </w:pPr>
      <w:r>
        <w:rPr>
          <w:color w:val="000000"/>
        </w:rPr>
        <w:t>Second paragraph with spacing before 12 pt</w:t>
      </w:r>
    </w:p>
    <w:p>
      <w:pPr>
        <w:pStyle w:val="Normal"/>
        <w:spacing w:line="320"/>
        <w:jc w:val="left"/>
      </w:pPr>
      <w:r>
        <w:rPr>
          <w:color w:val="000000"/>
        </w:rPr>
        <w:t>Third paragraph with spacing between lines 16 pt</w:t>
        <w:br/>
      </w:r>
      <w:r>
        <w:rPr>
          <w:color w:val="000000"/>
        </w:rPr>
        <w:t>Third paragraph with spacing between lines 16 pt</w:t>
        <w:br/>
      </w:r>
      <w:r>
        <w:rPr>
          <w:color w:val="000000"/>
        </w:rPr>
        <w:t>Third paragraph with spacing between lines 16 pt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
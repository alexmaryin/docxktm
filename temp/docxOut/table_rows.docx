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tbl>
      <w:tr>
        <w:trPr>
          <w:trHeight w:val="1000" w:hRule="atLeast"/>
          <w:jc w:val="left"/>
          <w:tblCellSpacing w:w="0" w:type="auto"/>
          <w:tblHeader/>
        </w:trPr>
        <w:tc>
          <w:tcPr>
            <w:tcW w:w="10000" w:type="dxa"/>
            <w:textDirection w:val="lrTb"/>
            <w:vAlign w:val="top"/>
          </w:tcPr>
          <w:p>
            <w:pPr>
              <w:pStyle w:val="Normal"/>
              <w:spacing/>
              <w:jc w:val="center"/>
            </w:pPr>
            <w:r>
              <w:rPr>
                <w:color w:val="000000"/>
              </w:rPr>
              <w:t>caption 1</w:t>
            </w:r>
          </w:p>
        </w:tc>
        <w:tc>
          <w:tcPr>
            <w:tcW w:w="8000" w:type="dxa"/>
            <w:textDirection w:val="lrTb"/>
            <w:vAlign w:val="top"/>
          </w:tcPr>
          <w:p>
            <w:pPr>
              <w:pStyle w:val="Normal"/>
              <w:spacing/>
              <w:jc w:val="center"/>
            </w:pPr>
            <w:r>
              <w:rPr>
                <w:color w:val="000000"/>
              </w:rPr>
              <w:t>caption 2</w:t>
            </w:r>
          </w:p>
        </w:tc>
        <w:tc>
          <w:tcPr>
            <w:tcW w:w="6000" w:type="dxa"/>
            <w:textDirection w:val="lrTb"/>
            <w:vAlign w:val="top"/>
          </w:tcPr>
          <w:p>
            <w:pPr>
              <w:pStyle w:val="Normal"/>
              <w:spacing/>
              <w:jc w:val="center"/>
            </w:pPr>
            <w:r>
              <w:rPr>
                <w:color w:val="000000"/>
              </w:rPr>
              <w:t>caption 3</w:t>
            </w:r>
          </w:p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normal text 1</w:t>
            </w:r>
          </w:p>
        </w:tc>
        <w:tc>
          <w:p>
            <w:r>
              <w:rPr>
                <w:color w:val="000000"/>
              </w:rPr>
              <w:t>normal text 2</w:t>
            </w:r>
          </w:p>
        </w:tc>
        <w:tc>
          <w:p>
            <w:r>
              <w:rPr>
                <w:color w:val="000000"/>
              </w:rPr>
              <w:t>normal text 3</w:t>
            </w:r>
          </w:p>
        </w:tc>
      </w:tr>
    </w:tbl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
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drawing>
          <wp:inline distT="0" distB="0" distL="0" distR="0">
            <wp:extent cx="6096000" cy="1543050"/>
            <wp:effectExtent l="0" t="0" r="0" b="0"/>
            <wp:docPr id="1" name="temp/images/test.png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temp/images/test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
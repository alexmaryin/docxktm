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pPr>
        <w:pStyle w:val="Title"/>
        <w:spacing/>
        <w:jc w:val="left"/>
      </w:pPr>
      <w:r>
        <w:rPr>
          <w:color w:val="000000"/>
        </w:rPr>
        <w:t>Main title</w:t>
      </w:r>
    </w:p>
    <w:p>
      <w:r>
        <w:rPr>
          <w:b/>
          <w:color w:val="0000FF"/>
          <w:u w:val="single"/>
        </w:rPr>
        <w:t>Body text for the first paragraph.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
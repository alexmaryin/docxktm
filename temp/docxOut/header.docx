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9 (Apache licensed) using REFERENCE JAXB in Eclipse Adoptium Java 11.0.18 on Linux -->
    <w:p>
      <w:r>
        <w:rPr>
          <w:color w:val="000000"/>
        </w:rPr>
        <w:t>First block of main text.</w:t>
      </w:r>
    </w:p>
    <w:sectPr>
      <w:headerReference w:type="default" r:id="rId3"/>
      <w:foot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pStyle w:val="Normal"/>
      <w:spacing/>
      <w:jc w:val="right"/>
    </w:pPr>
    <w:r>
      <w:rPr>
        <w:color w:val="000000"/>
        <w:u w:val="dash"/>
      </w:rPr>
      <w:t>Footer of document</w:t>
    </w:r>
    <w:fldSimple w:instr="PAGE \* MERGEFORMAT"/>
  </w:p>
</w:ftr>
</file>

<file path=word/header.xml><?xml version="1.0" encoding="utf-8"?>
<w:hdr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pStyle w:val="Normal"/>
      <w:spacing/>
      <w:jc w:val="center"/>
    </w:pPr>
    <w:r>
      <w:rPr>
        <w:i/>
        <w:color w:val="000000"/>
      </w:rPr>
      <w:t>Header of document</w:t>
    </w:r>
  </w:p>
</w:hdr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.xml" Type="http://schemas.openxmlformats.org/officeDocument/2006/relationships/header" Id="rId3"/>
    <Relationship Target="footer.xml" Type="http://schemas.openxmlformats.org/officeDocument/2006/relationships/footer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
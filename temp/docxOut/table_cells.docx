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tbl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cell 1</w:t>
            </w:r>
          </w:p>
        </w:tc>
        <w:tc>
          <w:p>
            <w:r>
              <w:rPr>
                <w:color w:val="000000"/>
              </w:rPr>
              <w:t>cell 2</w:t>
            </w:r>
          </w:p>
        </w:tc>
        <w:tc>
          <w:p>
            <w:r>
              <w:rPr>
                <w:color w:val="000000"/>
              </w:rPr>
              <w:t>cell 3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tcPr>
            <w:tcW w:w="0" w:type="auto"/>
            <w:gridSpan w:val="2"/>
            <w:textDirection w:val="lrTb"/>
            <w:vAlign w:val="center"/>
          </w:tcPr>
          <w:p>
            <w:r>
              <w:rPr>
                <w:color w:val="000000"/>
              </w:rPr>
              <w:t>Spanned 2 cells</w:t>
            </w:r>
          </w:p>
        </w:tc>
        <w:tc>
          <w:p>
            <w:r>
              <w:rPr>
                <w:color w:val="000000"/>
              </w:rPr>
              <w:t>Last cell</w:t>
            </w:r>
          </w:p>
        </w:tc>
      </w:tr>
      <w:tr>
        <w:trPr>
          <w:trHeight w:val="0" w:hRule="auto"/>
          <w:jc w:val="left"/>
          <w:tblCellSpacing w:w="0" w:type="auto"/>
        </w:trPr>
        <w:tc>
          <w:p>
            <w:r>
              <w:rPr>
                <w:color w:val="000000"/>
              </w:rPr>
              <w:t>First cell</w:t>
            </w:r>
          </w:p>
        </w:tc>
        <w:tc>
          <w:tcPr>
            <w:tcW w:w="0" w:type="auto"/>
            <w:gridSpan w:val="2"/>
            <w:textDirection w:val="lrTb"/>
            <w:vAlign w:val="bottom"/>
          </w:tcPr>
          <w:p>
            <w:r>
              <w:rPr>
                <w:color w:val="000000"/>
              </w:rPr>
              <w:t>Spanned 2 cells</w:t>
            </w:r>
          </w:p>
        </w:tc>
      </w:tr>
    </w:tbl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
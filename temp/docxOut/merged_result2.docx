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 xmlns:w15="http://schemas.microsoft.com/office/word/2012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officedocument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 w15">
  <w:body>
    <!-- Created by docx4j 11.5.5 (Apache licensed) using REFERENCE JAXB in Amazon.com Inc. Java 17.0.16 on Mac OS X -->
    <w:p>
      <w:pPr>
        <w:pStyle w:val="Normal"/>
        <w:bidi w:val="false"/>
        <w:jc w:val="start"/>
        <w:rPr/>
      </w:pPr>
      <w:r>
        <w:rPr/>
        <w:t>Second template test.</w:t>
      </w:r>
    </w:p>
    <w:p>
      <w:pPr>
        <w:pStyle w:val="Normal"/>
        <w:bidi w:val="false"/>
        <w:jc w:val="start"/>
        <w:rPr/>
      </w:pPr>
      <w:r>
        <w:rPr/>
        <w:t>Hello, my name is Alex and I’m 39.</w:t>
      </w:r>
    </w:p>
    <w:p>
      <w:pPr>
        <w:pStyle w:val="Normal"/>
        <w:bidi w:val="false"/>
        <w:jc w:val="start"/>
        <w:rPr/>
      </w:pPr>
      <w:r>
        <w:rPr/>
        <w:t>Today is 2023-01-01.</w:t>
      </w:r>
    </w:p>
    <w:p>
      <w:pPr>
        <w:pStyle w:val="Normal"/>
        <w:bidi w:val="false"/>
        <w:jc w:val="start"/>
        <w:rPr/>
      </w:pPr>
      <w:r>
        <w:rPr/>
        <w:t>User is Active.</w:t>
      </w:r>
    </w:p>
    <w:p>
      <w:pPr>
        <w:pStyle w:val="Normal"/>
        <w:bidi w:val="false"/>
        <w:jc w:val="start"/>
        <w:rPr/>
      </w:pPr>
      <w:r>
        <w:rPr/>
        <w:t>Paragraph with error: 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val="bestFit" w:percent="13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false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fontTable.xml" Type="http://schemas.openxmlformats.org/officeDocument/2006/relationships/fontTable" Id="rId2"/>
    <Relationship Target="settings.xml" Type="http://schemas.openxmlformats.org/officeDocument/2006/relationships/settings" Id="rId3"/>
    <Relationship Target="theme/theme1.xml" Type="http://schemas.openxmlformats.org/officeDocument/2006/relationships/theme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/>
  <properties:Pages>1</properties:Pages>
  <properties:Words>27</properties:Words>
  <properties:Characters>146</properties:Characters>
  <properties:Paragraphs>5</properties:Paragraphs>
  <properties:TotalTime>0</properties:TotalTime>
  <properties:CharactersWithSpaces>169</properties:CharactersWithSpaces>
  <properties:Application>LibreOffice/25.2.4.3$MacOSX_AARCH64 LibreOffice_project/33e196637044ead23f5c3226cde09b47731f7e27</properties:Application>
  <properties:AppVersion>15.0000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2025-09-18T22:43:27Z</dcterms:created>
  <dc:creator/>
  <dc:description/>
  <dc:language>en-US</dc:language>
  <cp:lastModifiedBy/>
  <dcterms:modified xmlns:xsi="http://www.w3.org/2001/XMLSchema-instance" xsi:type="dcterms:W3CDTF">2025-09-18T22:45:40Z</dcterms:modified>
  <cp:revision>3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/>
</file>
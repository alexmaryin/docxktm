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14="http://schemas.microsoft.com/office/word/2010/wordml" xmlns:w="http://schemas.openxmlformats.org/wordprocessingml/2006/main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This template is made by Alex for testing library library.</w:t>
      </w:r>
    </w:p>
    <w:p>
      <w:r>
        <w:rPr>
          <w:color w:val="000000"/>
        </w:rPr>
        <w:t>Today is: today.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